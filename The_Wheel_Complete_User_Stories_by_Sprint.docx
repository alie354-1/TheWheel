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Wheel – Complete User Stories by Sprint &amp; Epic</w:t>
      </w:r>
    </w:p>
    <w:p>
      <w:pPr>
        <w:pStyle w:val="Heading2"/>
      </w:pPr>
      <w:r>
        <w:t>EPIC 1: Mode &amp; Identity System – Sprint 1: Core Identity &amp; Mode Infrastructure</w:t>
      </w:r>
    </w:p>
    <w:p>
      <w:pPr>
        <w:pStyle w:val="Heading3"/>
      </w:pPr>
      <w:r>
        <w:t>Story 1.1 — Mode-Aware User Login</w:t>
      </w:r>
    </w:p>
    <w:p>
      <w:r>
        <w:t>**Persona:** Founder</w:t>
      </w:r>
    </w:p>
    <w:p>
      <w:r>
        <w:t>**When I** log in to The Wheel,</w:t>
      </w:r>
    </w:p>
    <w:p>
      <w:r>
        <w:t>**I want** to land in the mode I last used (e.g. Founder),</w:t>
      </w:r>
    </w:p>
    <w:p>
      <w:r>
        <w:t>**so that** I don’t have to reset my context every session.</w:t>
      </w:r>
    </w:p>
    <w:p>
      <w:r>
        <w:t>**Acceptance Criteria:**</w:t>
      </w:r>
    </w:p>
    <w:p>
      <w:pPr>
        <w:pStyle w:val="ListBullet"/>
      </w:pPr>
      <w:r>
        <w:t>- System remembers last-used mode per user</w:t>
      </w:r>
    </w:p>
    <w:p>
      <w:pPr>
        <w:pStyle w:val="ListBullet"/>
      </w:pPr>
      <w:r>
        <w:t>- Mode is applied to dashboard, sidebar, journey context</w:t>
      </w:r>
    </w:p>
    <w:p>
      <w:pPr>
        <w:pStyle w:val="ListBullet"/>
      </w:pPr>
      <w:r>
        <w:t>- User can change mode via dropdown and changes persist</w:t>
      </w:r>
    </w:p>
    <w:p>
      <w:r>
        <w:t>**Notes:**</w:t>
      </w:r>
    </w:p>
    <w:p>
      <w:pPr>
        <w:pStyle w:val="ListBullet"/>
      </w:pPr>
      <w:r>
        <w:t>- Store in Supabase user metadata table</w:t>
      </w:r>
    </w:p>
    <w:p>
      <w:pPr>
        <w:pStyle w:val="ListBullet"/>
      </w:pPr>
      <w:r>
        <w:t>- Apply to JWT for session context</w:t>
      </w:r>
    </w:p>
    <w:p/>
    <w:p>
      <w:pPr>
        <w:pStyle w:val="Heading2"/>
      </w:pPr>
      <w:r>
        <w:t>EPIC 1: Mode &amp; Identity System – Sprint 1: Core Identity &amp; Mode Infrastructure</w:t>
      </w:r>
    </w:p>
    <w:p>
      <w:pPr>
        <w:pStyle w:val="Heading3"/>
      </w:pPr>
      <w:r>
        <w:t>Story 1.2 — Switch Between Modes</w:t>
      </w:r>
    </w:p>
    <w:p>
      <w:r>
        <w:t>**Persona:** Multi-role user (e.g. Advisor + Vendor)</w:t>
      </w:r>
    </w:p>
    <w:p>
      <w:r>
        <w:t>**When I** switch between my roles,</w:t>
      </w:r>
    </w:p>
    <w:p>
      <w:r>
        <w:t>**I want** the interface and permissions to update accordingly,</w:t>
      </w:r>
    </w:p>
    <w:p>
      <w:r>
        <w:t>**so that** I only see content relevant to that role.</w:t>
      </w:r>
    </w:p>
    <w:p>
      <w:r>
        <w:t>**Acceptance Criteria:**</w:t>
      </w:r>
    </w:p>
    <w:p>
      <w:pPr>
        <w:pStyle w:val="ListBullet"/>
      </w:pPr>
      <w:r>
        <w:t>- Mode switcher is visible in nav</w:t>
      </w:r>
    </w:p>
    <w:p>
      <w:pPr>
        <w:pStyle w:val="ListBullet"/>
      </w:pPr>
      <w:r>
        <w:t>- Switching clears previous view and loads scoped dashboards</w:t>
      </w:r>
    </w:p>
    <w:p>
      <w:pPr>
        <w:pStyle w:val="ListBullet"/>
      </w:pPr>
      <w:r>
        <w:t>- Permissions (read/edit) update without needing page reload</w:t>
      </w:r>
    </w:p>
    <w:p>
      <w:r>
        <w:t>**Notes:**</w:t>
      </w:r>
    </w:p>
    <w:p>
      <w:pPr>
        <w:pStyle w:val="ListBullet"/>
      </w:pPr>
      <w:r>
        <w:t>- Requires context container at app root</w:t>
      </w:r>
    </w:p>
    <w:p>
      <w:pPr>
        <w:pStyle w:val="ListBullet"/>
      </w:pPr>
      <w:r>
        <w:t>- RLS checks per request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