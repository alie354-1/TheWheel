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Detailed User Stories by Sprint &amp; Epic</w:t>
      </w:r>
    </w:p>
    <w:p>
      <w:pPr>
        <w:pStyle w:val="Heading2"/>
      </w:pPr>
      <w:r>
        <w:t>Story 1.1 — Mode-Aware User Login</w:t>
      </w:r>
    </w:p>
    <w:p>
      <w:r>
        <w:t>**Persona:** Founder</w:t>
      </w:r>
    </w:p>
    <w:p>
      <w:r>
        <w:t>**When I** log in to The Wheel,</w:t>
      </w:r>
    </w:p>
    <w:p>
      <w:r>
        <w:t>**I want** to land in the mode I last used (e.g. Founder),</w:t>
      </w:r>
    </w:p>
    <w:p>
      <w:r>
        <w:t>**so that** I don’t have to reset my context every session.</w:t>
      </w:r>
    </w:p>
    <w:p>
      <w:r>
        <w:t>**Acceptance Criteria:**</w:t>
      </w:r>
    </w:p>
    <w:p>
      <w:pPr>
        <w:pStyle w:val="ListBullet"/>
      </w:pPr>
      <w:r>
        <w:t>- System remembers last-used mode per user</w:t>
      </w:r>
    </w:p>
    <w:p>
      <w:pPr>
        <w:pStyle w:val="ListBullet"/>
      </w:pPr>
      <w:r>
        <w:t>- Mode is applied to dashboard, sidebar, journey context</w:t>
      </w:r>
    </w:p>
    <w:p>
      <w:pPr>
        <w:pStyle w:val="ListBullet"/>
      </w:pPr>
      <w:r>
        <w:t>- User can change mode via dropdown and changes persist</w:t>
      </w:r>
    </w:p>
    <w:p>
      <w:r>
        <w:t>**Notes:**</w:t>
      </w:r>
    </w:p>
    <w:p>
      <w:pPr>
        <w:pStyle w:val="ListBullet"/>
      </w:pPr>
      <w:r>
        <w:t>- Store in Supabase user metadata table</w:t>
      </w:r>
    </w:p>
    <w:p>
      <w:pPr>
        <w:pStyle w:val="ListBullet"/>
      </w:pPr>
      <w:r>
        <w:t>- Apply to JWT for session context</w:t>
      </w:r>
    </w:p>
    <w:p>
      <w:pPr>
        <w:pStyle w:val="Heading2"/>
      </w:pPr>
      <w:r>
        <w:t>Story 1.2 — Switch Between Modes</w:t>
      </w:r>
    </w:p>
    <w:p>
      <w:r>
        <w:t>**Persona:** Multi-role user (e.g. Advisor + Vendor)</w:t>
      </w:r>
    </w:p>
    <w:p>
      <w:r>
        <w:t>**When I** switch between my roles,</w:t>
      </w:r>
    </w:p>
    <w:p>
      <w:r>
        <w:t>**I want** the interface and permissions to update accordingly,</w:t>
      </w:r>
    </w:p>
    <w:p>
      <w:r>
        <w:t>**so that** I only see content relevant to that role.</w:t>
      </w:r>
    </w:p>
    <w:p>
      <w:r>
        <w:t>**Acceptance Criteria:**</w:t>
      </w:r>
    </w:p>
    <w:p>
      <w:pPr>
        <w:pStyle w:val="ListBullet"/>
      </w:pPr>
      <w:r>
        <w:t>- Mode switcher is visible in nav</w:t>
      </w:r>
    </w:p>
    <w:p>
      <w:pPr>
        <w:pStyle w:val="ListBullet"/>
      </w:pPr>
      <w:r>
        <w:t>- Switching clears previous view and loads scoped dashboards</w:t>
      </w:r>
    </w:p>
    <w:p>
      <w:pPr>
        <w:pStyle w:val="ListBullet"/>
      </w:pPr>
      <w:r>
        <w:t>- Permissions (read/edit) update without needing page reload</w:t>
      </w:r>
    </w:p>
    <w:p>
      <w:r>
        <w:t>**Notes:**</w:t>
      </w:r>
    </w:p>
    <w:p>
      <w:pPr>
        <w:pStyle w:val="ListBullet"/>
      </w:pPr>
      <w:r>
        <w:t>- Requires context container at app root</w:t>
      </w:r>
    </w:p>
    <w:p>
      <w:pPr>
        <w:pStyle w:val="ListBullet"/>
      </w:pPr>
      <w:r>
        <w:t>- RLS checks per request</w:t>
      </w:r>
    </w:p>
    <w:p>
      <w:pPr>
        <w:pStyle w:val="Heading2"/>
      </w:pPr>
      <w:r>
        <w:t>Story 2.1 — Initialize My Journey</w:t>
      </w:r>
    </w:p>
    <w:p>
      <w:r>
        <w:t>**Persona:** Founder</w:t>
      </w:r>
    </w:p>
    <w:p>
      <w:r>
        <w:t>**When I** set up my company,</w:t>
      </w:r>
    </w:p>
    <w:p>
      <w:r>
        <w:t>**I want** a journey to be automatically generated with suggested phases and stages,</w:t>
      </w:r>
    </w:p>
    <w:p>
      <w:r>
        <w:t>**so that** I have a starting point tailored to my company type.</w:t>
      </w:r>
    </w:p>
    <w:p>
      <w:r>
        <w:t>**Acceptance Criteria:**</w:t>
      </w:r>
    </w:p>
    <w:p>
      <w:pPr>
        <w:pStyle w:val="ListBullet"/>
      </w:pPr>
      <w:r>
        <w:t>- Company creation triggers default journey</w:t>
      </w:r>
    </w:p>
    <w:p>
      <w:pPr>
        <w:pStyle w:val="ListBullet"/>
      </w:pPr>
      <w:r>
        <w:t>- Phases include MVP, GTM, Ops, Fundraising</w:t>
      </w:r>
    </w:p>
    <w:p>
      <w:pPr>
        <w:pStyle w:val="ListBullet"/>
      </w:pPr>
      <w:r>
        <w:t>- Stages organized by domain (Product, Legal, Hiring)</w:t>
      </w:r>
    </w:p>
    <w:p>
      <w:r>
        <w:t>**Notes:**</w:t>
      </w:r>
    </w:p>
    <w:p>
      <w:pPr>
        <w:pStyle w:val="ListBullet"/>
      </w:pPr>
      <w:r>
        <w:t>- Use templates based on industry, stage, and founder answers</w:t>
      </w:r>
    </w:p>
    <w:p>
      <w:pPr>
        <w:pStyle w:val="Heading2"/>
      </w:pPr>
      <w:r>
        <w:t>Story 2.2 — Reorder or Edit My Journey</w:t>
      </w:r>
    </w:p>
    <w:p>
      <w:r>
        <w:t>**Persona:** Founder</w:t>
      </w:r>
    </w:p>
    <w:p>
      <w:r>
        <w:t>**When I** edit or reorder journey phases/stages,</w:t>
      </w:r>
    </w:p>
    <w:p>
      <w:r>
        <w:t>**I want** the changes to reflect instantly,</w:t>
      </w:r>
    </w:p>
    <w:p>
      <w:r>
        <w:t>**so that** my roadmap aligns with my actual startup flow.</w:t>
      </w:r>
    </w:p>
    <w:p>
      <w:r>
        <w:t>**Acceptance Criteria:**</w:t>
      </w:r>
    </w:p>
    <w:p>
      <w:pPr>
        <w:pStyle w:val="ListBullet"/>
      </w:pPr>
      <w:r>
        <w:t>- Drag/drop reorder UI for phases and stages</w:t>
      </w:r>
    </w:p>
    <w:p>
      <w:pPr>
        <w:pStyle w:val="ListBullet"/>
      </w:pPr>
      <w:r>
        <w:t>- Add/remove/edit phases</w:t>
      </w:r>
    </w:p>
    <w:p>
      <w:pPr>
        <w:pStyle w:val="ListBullet"/>
      </w:pPr>
      <w:r>
        <w:t>- Changes persist to database and update all dependent views</w:t>
      </w:r>
    </w:p>
    <w:p>
      <w:r>
        <w:t>**Notes:**</w:t>
      </w:r>
    </w:p>
    <w:p>
      <w:pPr>
        <w:pStyle w:val="ListBullet"/>
      </w:pPr>
      <w:r>
        <w:t>- Use position index fields</w:t>
      </w:r>
    </w:p>
    <w:p>
      <w:pPr>
        <w:pStyle w:val="ListBullet"/>
      </w:pPr>
      <w:r>
        <w:t>- Validate constraints</w:t>
      </w:r>
    </w:p>
    <w:p>
      <w:pPr>
        <w:pStyle w:val="Heading2"/>
      </w:pPr>
      <w:r>
        <w:t>Story 3.1 — Create and Assign Tasks</w:t>
      </w:r>
    </w:p>
    <w:p>
      <w:r>
        <w:t>**Persona:** Founder</w:t>
      </w:r>
    </w:p>
    <w:p>
      <w:r>
        <w:t>**When I** create a task under a stage,</w:t>
      </w:r>
    </w:p>
    <w:p>
      <w:r>
        <w:t>**I want** to assign it to a team member with a due date and priority,</w:t>
      </w:r>
    </w:p>
    <w:p>
      <w:r>
        <w:t>**so that** we stay organized and accountable.</w:t>
      </w:r>
    </w:p>
    <w:p>
      <w:r>
        <w:t>**Acceptance Criteria:**</w:t>
      </w:r>
    </w:p>
    <w:p>
      <w:pPr>
        <w:pStyle w:val="ListBullet"/>
      </w:pPr>
      <w:r>
        <w:t>- Tasks support title, assignee, due date, status</w:t>
      </w:r>
    </w:p>
    <w:p>
      <w:pPr>
        <w:pStyle w:val="ListBullet"/>
      </w:pPr>
      <w:r>
        <w:t>- Can be nested under milestones</w:t>
      </w:r>
    </w:p>
    <w:p>
      <w:pPr>
        <w:pStyle w:val="ListBullet"/>
      </w:pPr>
      <w:r>
        <w:t>- Notifications sent to assignees</w:t>
      </w:r>
    </w:p>
    <w:p>
      <w:r>
        <w:t>**Notes:**</w:t>
      </w:r>
    </w:p>
    <w:p>
      <w:pPr>
        <w:pStyle w:val="ListBullet"/>
      </w:pPr>
      <w:r>
        <w:t>- Integrate with notifications and Slack in later sprint</w:t>
      </w:r>
    </w:p>
    <w:p>
      <w:pPr>
        <w:pStyle w:val="Heading2"/>
      </w:pPr>
      <w:r>
        <w:t>Story 3.2 — See My Tasks in One View</w:t>
      </w:r>
    </w:p>
    <w:p>
      <w:r>
        <w:t>**Persona:** Team Member</w:t>
      </w:r>
    </w:p>
    <w:p>
      <w:r>
        <w:t>**When I** open the “My Tasks” page,</w:t>
      </w:r>
    </w:p>
    <w:p>
      <w:r>
        <w:t>**I want** to see only tasks assigned to me,</w:t>
      </w:r>
    </w:p>
    <w:p>
      <w:r>
        <w:t>**so that** I can focus without distraction.</w:t>
      </w:r>
    </w:p>
    <w:p>
      <w:r>
        <w:t>**Acceptance Criteria:**</w:t>
      </w:r>
    </w:p>
    <w:p>
      <w:pPr>
        <w:pStyle w:val="ListBullet"/>
      </w:pPr>
      <w:r>
        <w:t>- “My Tasks” scoped by active mode + assignment</w:t>
      </w:r>
    </w:p>
    <w:p>
      <w:pPr>
        <w:pStyle w:val="ListBullet"/>
      </w:pPr>
      <w:r>
        <w:t>- Includes task status, due date, blocking status</w:t>
      </w:r>
    </w:p>
    <w:p>
      <w:pPr>
        <w:pStyle w:val="ListBullet"/>
      </w:pPr>
      <w:r>
        <w:t>- Supports filtering and sorting</w:t>
      </w:r>
    </w:p>
    <w:p>
      <w:r>
        <w:t>**Notes:**</w:t>
      </w:r>
    </w:p>
    <w:p>
      <w:pPr>
        <w:pStyle w:val="ListBullet"/>
      </w:pPr>
      <w:r>
        <w:t>- Ensure correct RLS enforcement on task visibility</w:t>
      </w:r>
    </w:p>
    <w:p>
      <w:pPr>
        <w:pStyle w:val="Heading2"/>
      </w:pPr>
      <w:r>
        <w:t>Story 3.3 — Complete a Task and See Progress Update</w:t>
      </w:r>
    </w:p>
    <w:p>
      <w:r>
        <w:t>**Persona:** Team Member</w:t>
      </w:r>
    </w:p>
    <w:p>
      <w:r>
        <w:t>**When I** mark a task as complete,</w:t>
      </w:r>
    </w:p>
    <w:p>
      <w:r>
        <w:t>**I want** to see milestone and stage progress update,</w:t>
      </w:r>
    </w:p>
    <w:p>
      <w:r>
        <w:t>**so that** I feel momentum and know what’s next.</w:t>
      </w:r>
    </w:p>
    <w:p>
      <w:r>
        <w:t>**Acceptance Criteria:**</w:t>
      </w:r>
    </w:p>
    <w:p>
      <w:pPr>
        <w:pStyle w:val="ListBullet"/>
      </w:pPr>
      <w:r>
        <w:t>- Completion triggers recalculation of milestone % complete</w:t>
      </w:r>
    </w:p>
    <w:p>
      <w:pPr>
        <w:pStyle w:val="ListBullet"/>
      </w:pPr>
      <w:r>
        <w:t>- Task progress bubbles up to stage and journey levels</w:t>
      </w:r>
    </w:p>
    <w:p>
      <w:pPr>
        <w:pStyle w:val="ListBullet"/>
      </w:pPr>
      <w:r>
        <w:t>- Changes appear in dashboard within 1s</w:t>
      </w:r>
    </w:p>
    <w:p>
      <w:r>
        <w:t>**Notes:**</w:t>
      </w:r>
    </w:p>
    <w:p>
      <w:pPr>
        <w:pStyle w:val="ListBullet"/>
      </w:pPr>
      <w:r>
        <w:t>- Use Supabase triggers or calculated views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