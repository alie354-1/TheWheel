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Wheel – Detailed User Stories by Sprint &amp; Epic (Sprints 4 to 10)</w:t>
      </w:r>
    </w:p>
    <w:p>
      <w:pPr>
        <w:pStyle w:val="Heading2"/>
      </w:pPr>
      <w:r>
        <w:t>Story 4.1 — Get Smart Suggestions</w:t>
      </w:r>
    </w:p>
    <w:p>
      <w:r>
        <w:t>**Persona:** Founder</w:t>
      </w:r>
    </w:p>
    <w:p>
      <w:r>
        <w:t>**When I** look at an empty or incomplete phase,</w:t>
      </w:r>
    </w:p>
    <w:p>
      <w:r>
        <w:t>**I want** AI to suggest the most important next steps,</w:t>
      </w:r>
    </w:p>
    <w:p>
      <w:r>
        <w:t>**so that** I avoid missing critical work.</w:t>
      </w:r>
    </w:p>
    <w:p>
      <w:r>
        <w:t>**Acceptance Criteria:**</w:t>
      </w:r>
    </w:p>
    <w:p>
      <w:pPr>
        <w:pStyle w:val="ListBullet"/>
      </w:pPr>
      <w:r>
        <w:t>- Suggestions shown inline</w:t>
      </w:r>
    </w:p>
    <w:p>
      <w:pPr>
        <w:pStyle w:val="ListBullet"/>
      </w:pPr>
      <w:r>
        <w:t>- Based on journey stage + user behavior</w:t>
      </w:r>
    </w:p>
    <w:p>
      <w:pPr>
        <w:pStyle w:val="ListBullet"/>
      </w:pPr>
      <w:r>
        <w:t>- Accept/Reject buttons update system knowledge</w:t>
      </w:r>
    </w:p>
    <w:p>
      <w:r>
        <w:t>**Notes:**</w:t>
      </w:r>
    </w:p>
    <w:p>
      <w:pPr>
        <w:pStyle w:val="ListBullet"/>
      </w:pPr>
      <w:r>
        <w:t>- Leverage prompt templates and function-calling</w:t>
      </w:r>
    </w:p>
    <w:p>
      <w:pPr>
        <w:pStyle w:val="Heading2"/>
      </w:pPr>
      <w:r>
        <w:t>Story 4.2 — See Risk Warnings from AI</w:t>
      </w:r>
    </w:p>
    <w:p>
      <w:r>
        <w:t>**Persona:** Founder</w:t>
      </w:r>
    </w:p>
    <w:p>
      <w:r>
        <w:t>**When I** fall behind or skip key steps,</w:t>
      </w:r>
    </w:p>
    <w:p>
      <w:r>
        <w:t>**I want** to get risk alerts,</w:t>
      </w:r>
    </w:p>
    <w:p>
      <w:r>
        <w:t>**so that** I can course-correct early.</w:t>
      </w:r>
    </w:p>
    <w:p>
      <w:r>
        <w:t>**Acceptance Criteria:**</w:t>
      </w:r>
    </w:p>
    <w:p>
      <w:pPr>
        <w:pStyle w:val="ListBullet"/>
      </w:pPr>
      <w:r>
        <w:t>- Alerts appear in dashboard + notifications</w:t>
      </w:r>
    </w:p>
    <w:p>
      <w:pPr>
        <w:pStyle w:val="ListBullet"/>
      </w:pPr>
      <w:r>
        <w:t>- Explain what’s wrong and what to do</w:t>
      </w:r>
    </w:p>
    <w:p>
      <w:pPr>
        <w:pStyle w:val="ListBullet"/>
      </w:pPr>
      <w:r>
        <w:t>- Tracked in activity log for audit trail</w:t>
      </w:r>
    </w:p>
    <w:p>
      <w:r>
        <w:t>**Notes:**</w:t>
      </w:r>
    </w:p>
    <w:p>
      <w:pPr>
        <w:pStyle w:val="ListBullet"/>
      </w:pPr>
      <w:r>
        <w:t>- Use cron jobs to sweep stale data and notify weekly</w:t>
      </w:r>
    </w:p>
    <w:p>
      <w:pPr>
        <w:pStyle w:val="Heading2"/>
      </w:pPr>
      <w:r>
        <w:t>Story 5.1 — Access Templates Within Tasks</w:t>
      </w:r>
    </w:p>
    <w:p>
      <w:r>
        <w:t>**Persona:** Founder</w:t>
      </w:r>
    </w:p>
    <w:p>
      <w:r>
        <w:t>**When I** open a task,</w:t>
      </w:r>
    </w:p>
    <w:p>
      <w:r>
        <w:t>**I want** to see relevant templates and tools in a sidebar,</w:t>
      </w:r>
    </w:p>
    <w:p>
      <w:r>
        <w:t>**so that** I can take immediate action without searching elsewhere.</w:t>
      </w:r>
    </w:p>
    <w:p>
      <w:r>
        <w:t>**Acceptance Criteria:**</w:t>
      </w:r>
    </w:p>
    <w:p>
      <w:pPr>
        <w:pStyle w:val="ListBullet"/>
      </w:pPr>
      <w:r>
        <w:t>- Sidebar shows links to Knowledge Hub templates</w:t>
      </w:r>
    </w:p>
    <w:p>
      <w:pPr>
        <w:pStyle w:val="ListBullet"/>
      </w:pPr>
      <w:r>
        <w:t>- Templates filtered by stage/domain/tag</w:t>
      </w:r>
    </w:p>
    <w:p>
      <w:pPr>
        <w:pStyle w:val="ListBullet"/>
      </w:pPr>
      <w:r>
        <w:t>- Clicking a template opens it in an editable viewer</w:t>
      </w:r>
    </w:p>
    <w:p>
      <w:r>
        <w:t>**Notes:**</w:t>
      </w:r>
    </w:p>
    <w:p>
      <w:pPr>
        <w:pStyle w:val="ListBullet"/>
      </w:pPr>
      <w:r>
        <w:t>- Templates live in `resources`; link via task metadata or tags</w:t>
      </w:r>
    </w:p>
    <w:p>
      <w:pPr>
        <w:pStyle w:val="Heading2"/>
      </w:pPr>
      <w:r>
        <w:t>Story 5.2 — Preview and Use a Template</w:t>
      </w:r>
    </w:p>
    <w:p>
      <w:r>
        <w:t>**Persona:** Team Member</w:t>
      </w:r>
    </w:p>
    <w:p>
      <w:r>
        <w:t>**When I** find a useful template,</w:t>
      </w:r>
    </w:p>
    <w:p>
      <w:r>
        <w:t>**I want** to preview and instantiate it into my workspace,</w:t>
      </w:r>
    </w:p>
    <w:p>
      <w:r>
        <w:t>**so that** I can work faster with structured support.</w:t>
      </w:r>
    </w:p>
    <w:p>
      <w:r>
        <w:t>**Acceptance Criteria:**</w:t>
      </w:r>
    </w:p>
    <w:p>
      <w:pPr>
        <w:pStyle w:val="ListBullet"/>
      </w:pPr>
      <w:r>
        <w:t>- Templates open in modal or full-page preview</w:t>
      </w:r>
    </w:p>
    <w:p>
      <w:pPr>
        <w:pStyle w:val="ListBullet"/>
      </w:pPr>
      <w:r>
        <w:t>- “Use Template” creates editable copy linked to user/task</w:t>
      </w:r>
    </w:p>
    <w:p>
      <w:pPr>
        <w:pStyle w:val="ListBullet"/>
      </w:pPr>
      <w:r>
        <w:t>- Saved templates versioned and user-owned</w:t>
      </w:r>
    </w:p>
    <w:p>
      <w:r>
        <w:t>**Notes:**</w:t>
      </w:r>
    </w:p>
    <w:p>
      <w:pPr>
        <w:pStyle w:val="ListBullet"/>
      </w:pPr>
      <w:r>
        <w:t>- Later support collaborative editing and approvals</w:t>
      </w:r>
    </w:p>
    <w:p>
      <w:pPr>
        <w:pStyle w:val="Heading2"/>
      </w:pPr>
      <w:r>
        <w:t>Story 6.1 — Request a Vendor From a Task</w:t>
      </w:r>
    </w:p>
    <w:p>
      <w:r>
        <w:t>**Persona:** Founder</w:t>
      </w:r>
    </w:p>
    <w:p>
      <w:r>
        <w:t>**When I** hit a blocker on a task,</w:t>
      </w:r>
    </w:p>
    <w:p>
      <w:r>
        <w:t>**I want** to submit a service request to the vendor marketplace,</w:t>
      </w:r>
    </w:p>
    <w:p>
      <w:r>
        <w:t>**so that** I can get expert help without context switching.</w:t>
      </w:r>
    </w:p>
    <w:p>
      <w:r>
        <w:t>**Acceptance Criteria:**</w:t>
      </w:r>
    </w:p>
    <w:p>
      <w:pPr>
        <w:pStyle w:val="ListBullet"/>
      </w:pPr>
      <w:r>
        <w:t>- “Request Help” button available on tasks</w:t>
      </w:r>
    </w:p>
    <w:p>
      <w:pPr>
        <w:pStyle w:val="ListBullet"/>
      </w:pPr>
      <w:r>
        <w:t>- Pre-populated RFP form opens with task/stage context</w:t>
      </w:r>
    </w:p>
    <w:p>
      <w:pPr>
        <w:pStyle w:val="ListBullet"/>
      </w:pPr>
      <w:r>
        <w:t>- Vendors submit proposals in-app</w:t>
      </w:r>
    </w:p>
    <w:p>
      <w:r>
        <w:t>**Notes:**</w:t>
      </w:r>
    </w:p>
    <w:p>
      <w:pPr>
        <w:pStyle w:val="ListBullet"/>
      </w:pPr>
      <w:r>
        <w:t>- Save RFPs to `rfps`, link to `vendors`, escrow via Stripe</w:t>
      </w:r>
    </w:p>
    <w:p>
      <w:pPr>
        <w:pStyle w:val="Heading2"/>
      </w:pPr>
      <w:r>
        <w:t>Story 6.2 — Ask a Question from a Task</w:t>
      </w:r>
    </w:p>
    <w:p>
      <w:r>
        <w:t>**Persona:** Team Member</w:t>
      </w:r>
    </w:p>
    <w:p>
      <w:r>
        <w:t>**When I** don’t understand a task,</w:t>
      </w:r>
    </w:p>
    <w:p>
      <w:r>
        <w:t>**I want** to post a question in the community with context,</w:t>
      </w:r>
    </w:p>
    <w:p>
      <w:r>
        <w:t>**so that** others can help me quickly.</w:t>
      </w:r>
    </w:p>
    <w:p>
      <w:r>
        <w:t>**Acceptance Criteria:**</w:t>
      </w:r>
    </w:p>
    <w:p>
      <w:pPr>
        <w:pStyle w:val="ListBullet"/>
      </w:pPr>
      <w:r>
        <w:t>- “Ask for Help” button on task → prefilled question post</w:t>
      </w:r>
    </w:p>
    <w:p>
      <w:pPr>
        <w:pStyle w:val="ListBullet"/>
      </w:pPr>
      <w:r>
        <w:t>- Tags and domain auto-generated</w:t>
      </w:r>
    </w:p>
    <w:p>
      <w:pPr>
        <w:pStyle w:val="ListBullet"/>
      </w:pPr>
      <w:r>
        <w:t>- Answers show below task or in thread view</w:t>
      </w:r>
    </w:p>
    <w:p>
      <w:r>
        <w:t>**Notes:**</w:t>
      </w:r>
    </w:p>
    <w:p>
      <w:pPr>
        <w:pStyle w:val="ListBullet"/>
      </w:pPr>
      <w:r>
        <w:t>- All questions are indexed and searchable later</w:t>
      </w:r>
    </w:p>
    <w:p>
      <w:pPr>
        <w:pStyle w:val="Heading2"/>
      </w:pPr>
      <w:r>
        <w:t>Story 7.1 — Submit a Daily Standup</w:t>
      </w:r>
    </w:p>
    <w:p>
      <w:r>
        <w:t>**Persona:** Team Member</w:t>
      </w:r>
    </w:p>
    <w:p>
      <w:r>
        <w:t>**When I** start my day,</w:t>
      </w:r>
    </w:p>
    <w:p>
      <w:r>
        <w:t>**I want** to submit a quick standup (what I did, doing, blocked),</w:t>
      </w:r>
    </w:p>
    <w:p>
      <w:r>
        <w:t>**so that** the team stays in sync.</w:t>
      </w:r>
    </w:p>
    <w:p>
      <w:r>
        <w:t>**Acceptance Criteria:**</w:t>
      </w:r>
    </w:p>
    <w:p>
      <w:pPr>
        <w:pStyle w:val="ListBullet"/>
      </w:pPr>
      <w:r>
        <w:t>- Form supports 3 fields: done, doing, blocked</w:t>
      </w:r>
    </w:p>
    <w:p>
      <w:pPr>
        <w:pStyle w:val="ListBullet"/>
      </w:pPr>
      <w:r>
        <w:t>- Submissions saved daily per user</w:t>
      </w:r>
    </w:p>
    <w:p>
      <w:pPr>
        <w:pStyle w:val="ListBullet"/>
      </w:pPr>
      <w:r>
        <w:t>- Timestamped and scoped to company/mode</w:t>
      </w:r>
    </w:p>
    <w:p>
      <w:r>
        <w:t>**Notes:**</w:t>
      </w:r>
    </w:p>
    <w:p>
      <w:pPr>
        <w:pStyle w:val="ListBullet"/>
      </w:pPr>
      <w:r>
        <w:t>- Later: Slack sync and scheduled nudges</w:t>
      </w:r>
    </w:p>
    <w:p>
      <w:pPr>
        <w:pStyle w:val="Heading2"/>
      </w:pPr>
      <w:r>
        <w:t>Story 7.2 — View AI-Summarized Team Standup</w:t>
      </w:r>
    </w:p>
    <w:p>
      <w:r>
        <w:t>**Persona:** Founder</w:t>
      </w:r>
    </w:p>
    <w:p>
      <w:r>
        <w:t>**When I** open the dashboard,</w:t>
      </w:r>
    </w:p>
    <w:p>
      <w:r>
        <w:t>**I want** to see a summary of standups and blockers,</w:t>
      </w:r>
    </w:p>
    <w:p>
      <w:r>
        <w:t>**so that** I can respond or reassign work if needed.</w:t>
      </w:r>
    </w:p>
    <w:p>
      <w:r>
        <w:t>**Acceptance Criteria:**</w:t>
      </w:r>
    </w:p>
    <w:p>
      <w:pPr>
        <w:pStyle w:val="ListBullet"/>
      </w:pPr>
      <w:r>
        <w:t>- AI-generated summary from all submissions</w:t>
      </w:r>
    </w:p>
    <w:p>
      <w:pPr>
        <w:pStyle w:val="ListBullet"/>
      </w:pPr>
      <w:r>
        <w:t>- Highlights team blockers, delays, successes</w:t>
      </w:r>
    </w:p>
    <w:p>
      <w:pPr>
        <w:pStyle w:val="ListBullet"/>
      </w:pPr>
      <w:r>
        <w:t>- Shows confidence score and link to raw responses</w:t>
      </w:r>
    </w:p>
    <w:p>
      <w:r>
        <w:t>**Notes:**</w:t>
      </w:r>
    </w:p>
    <w:p>
      <w:pPr>
        <w:pStyle w:val="ListBullet"/>
      </w:pPr>
      <w:r>
        <w:t>- GPT-4 with summarization templates; cache in `ai_insights`</w:t>
      </w:r>
    </w:p>
    <w:p>
      <w:pPr>
        <w:pStyle w:val="Heading2"/>
      </w:pPr>
      <w:r>
        <w:t>Story 8.2 — Get Starter Code Repositories</w:t>
      </w:r>
    </w:p>
    <w:p>
      <w:r>
        <w:t>**Persona:** Developer</w:t>
      </w:r>
    </w:p>
    <w:p>
      <w:r>
        <w:t>**When I** visit the Tech Hub,</w:t>
      </w:r>
    </w:p>
    <w:p>
      <w:r>
        <w:t>**I want** to browse and clone starter codebases,</w:t>
      </w:r>
    </w:p>
    <w:p>
      <w:r>
        <w:t>**so that** I don’t waste time on boilerplate setup.</w:t>
      </w:r>
    </w:p>
    <w:p>
      <w:r>
        <w:t>**Acceptance Criteria:**</w:t>
      </w:r>
    </w:p>
    <w:p>
      <w:pPr>
        <w:pStyle w:val="ListBullet"/>
      </w:pPr>
      <w:r>
        <w:t>- Codebase catalog shown based on stack</w:t>
      </w:r>
    </w:p>
    <w:p>
      <w:pPr>
        <w:pStyle w:val="ListBullet"/>
      </w:pPr>
      <w:r>
        <w:t>- Preview README and repo structure</w:t>
      </w:r>
    </w:p>
    <w:p>
      <w:pPr>
        <w:pStyle w:val="ListBullet"/>
      </w:pPr>
      <w:r>
        <w:t>- Click “Use Starter” clones into user GitHub repo</w:t>
      </w:r>
    </w:p>
    <w:p>
      <w:r>
        <w:t>**Notes:**</w:t>
      </w:r>
    </w:p>
    <w:p>
      <w:pPr>
        <w:pStyle w:val="ListBullet"/>
      </w:pPr>
      <w:r>
        <w:t>- Integration with GitHub OAuth and Supabase templates</w:t>
      </w:r>
    </w:p>
    <w:p>
      <w:pPr>
        <w:pStyle w:val="Heading2"/>
      </w:pPr>
      <w:r>
        <w:t>Story 9.3 — Access Public API to Extend the System</w:t>
      </w:r>
    </w:p>
    <w:p>
      <w:r>
        <w:t>**Persona:** Developer</w:t>
      </w:r>
    </w:p>
    <w:p>
      <w:r>
        <w:t>**When I** want to integrate The Wheel with our stack,</w:t>
      </w:r>
    </w:p>
    <w:p>
      <w:r>
        <w:t>**I want** a documented public API,</w:t>
      </w:r>
    </w:p>
    <w:p>
      <w:r>
        <w:t>**so that** I can push/pull journey data.</w:t>
      </w:r>
    </w:p>
    <w:p>
      <w:r>
        <w:t>**Acceptance Criteria:**</w:t>
      </w:r>
    </w:p>
    <w:p>
      <w:pPr>
        <w:pStyle w:val="ListBullet"/>
      </w:pPr>
      <w:r>
        <w:t>- Read/write endpoints: tasks, progress, templates</w:t>
      </w:r>
    </w:p>
    <w:p>
      <w:pPr>
        <w:pStyle w:val="ListBullet"/>
      </w:pPr>
      <w:r>
        <w:t>- Token-based auth with scope limits</w:t>
      </w:r>
    </w:p>
    <w:p>
      <w:pPr>
        <w:pStyle w:val="ListBullet"/>
      </w:pPr>
      <w:r>
        <w:t>- Rate limiting and logging enabled</w:t>
      </w:r>
    </w:p>
    <w:p>
      <w:r>
        <w:t>**Notes:**</w:t>
      </w:r>
    </w:p>
    <w:p>
      <w:pPr>
        <w:pStyle w:val="ListBullet"/>
      </w:pPr>
      <w:r>
        <w:t>- Use Swagger/OpenAPI and versioned endpoints</w:t>
      </w:r>
    </w:p>
    <w:p>
      <w:pPr>
        <w:pStyle w:val="Heading2"/>
      </w:pPr>
      <w:r>
        <w:t>Story 10.1 — Submit Feedback on Templates or Tools</w:t>
      </w:r>
    </w:p>
    <w:p>
      <w:r>
        <w:t>**Persona:** Any User</w:t>
      </w:r>
    </w:p>
    <w:p>
      <w:r>
        <w:t>**When I** use a template or vendor,</w:t>
      </w:r>
    </w:p>
    <w:p>
      <w:r>
        <w:t>**I want** to leave structured feedback,</w:t>
      </w:r>
    </w:p>
    <w:p>
      <w:r>
        <w:t>**so that** others can benefit from my experience.</w:t>
      </w:r>
    </w:p>
    <w:p>
      <w:r>
        <w:t>**Acceptance Criteria:**</w:t>
      </w:r>
    </w:p>
    <w:p>
      <w:pPr>
        <w:pStyle w:val="ListBullet"/>
      </w:pPr>
      <w:r>
        <w:t>- Feedback form captures rating, tags, notes</w:t>
      </w:r>
    </w:p>
    <w:p>
      <w:pPr>
        <w:pStyle w:val="ListBullet"/>
      </w:pPr>
      <w:r>
        <w:t>- Optional public visibility</w:t>
      </w:r>
    </w:p>
    <w:p>
      <w:pPr>
        <w:pStyle w:val="ListBullet"/>
      </w:pPr>
      <w:r>
        <w:t>- Contributors get participation credit</w:t>
      </w:r>
    </w:p>
    <w:p>
      <w:r>
        <w:t>**Notes:**</w:t>
      </w:r>
    </w:p>
    <w:p>
      <w:pPr>
        <w:pStyle w:val="ListBullet"/>
      </w:pPr>
      <w:r>
        <w:t>- Feed into template scores + AI suggestions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