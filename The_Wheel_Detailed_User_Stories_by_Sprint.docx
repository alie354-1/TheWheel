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Wheel – Detailed User Stories by Sprint &amp; Epic</w:t>
      </w:r>
    </w:p>
    <w:p>
      <w:pPr>
        <w:pStyle w:val="Heading1"/>
      </w:pPr>
      <w:r>
        <w:t>The Wheel – Detailed User Stories by Sprint &amp; Epic</w:t>
      </w:r>
    </w:p>
    <w:p>
      <w:pPr>
        <w:pStyle w:val="Heading2"/>
      </w:pPr>
      <w:r>
        <w:t>EPIC 1: JOURNEY SYSTEM FOUNDATION</w:t>
      </w:r>
    </w:p>
    <w:p>
      <w:r>
        <w:t>### Sprint 1: Data Models and Setup</w:t>
        <w:br/>
        <w:t>**User Story:** As a founder, I want to create a journey that includes phases and stages so that I can plan my startup's path.</w:t>
      </w:r>
    </w:p>
    <w:p>
      <w:r>
        <w:t>- **Acceptance Criteria:**</w:t>
        <w:br/>
        <w:t xml:space="preserve">  - A journey can be created with at least one phase and one stage.</w:t>
        <w:br/>
        <w:t xml:space="preserve">  - Phases and stages are stored in the backend with proper associations.</w:t>
        <w:br/>
        <w:t xml:space="preserve">  - User’s journey is scoped to their company and mode.</w:t>
      </w:r>
    </w:p>
    <w:p>
      <w:r>
        <w:t>**User Story:** As a developer, I want the data models for journey, stage, milestone, and task to be normalized and secured by RLS.</w:t>
      </w:r>
    </w:p>
    <w:p>
      <w:r>
        <w:t>- **Acceptance Criteria:**</w:t>
        <w:br/>
        <w:t xml:space="preserve">  - Tables: `journeys`, `phases`, `stages`, `milestones`, `tasks`, `task_dependencies` exist.</w:t>
        <w:br/>
        <w:t xml:space="preserve">  - RLS policies restrict access to company and user context.</w:t>
        <w:br/>
        <w:t xml:space="preserve">  - Supabase schemas documented with migration scripts.</w:t>
      </w:r>
    </w:p>
    <w:p>
      <w:r>
        <w:t>--------------------------</w:t>
      </w:r>
    </w:p>
    <w:p>
      <w:r>
        <w:t>### Sprint 2: Mode-Aware Rendering</w:t>
        <w:br/>
        <w:t>**User Story:** As a user, I want to switch between roles and retain my last-used journey view.</w:t>
      </w:r>
    </w:p>
    <w:p>
      <w:r>
        <w:t>- **Acceptance Criteria:**</w:t>
        <w:br/>
        <w:t xml:space="preserve">  - Mode is persisted across sessions.</w:t>
        <w:br/>
        <w:t xml:space="preserve">  - UI updates contextually based on current mode.</w:t>
        <w:br/>
        <w:t xml:space="preserve">  - Switching modes reloads the journey scoped to the selected persona.</w:t>
      </w:r>
    </w:p>
    <w:p>
      <w:r>
        <w:t>--------------------------</w:t>
      </w:r>
    </w:p>
    <w:p>
      <w:pPr>
        <w:pStyle w:val="Heading2"/>
      </w:pPr>
      <w:r>
        <w:t>EPIC 2: JOURNEY INTERACTION &amp; TASK MANAGEMENT</w:t>
      </w:r>
    </w:p>
    <w:p>
      <w:r>
        <w:t>### Sprint 3: UI Interaction and Assignment</w:t>
      </w:r>
    </w:p>
    <w:p>
      <w:r>
        <w:t>**User Story:** As a founder, I want to add and assign tasks with due dates and dependencies so that my team knows what to do.</w:t>
      </w:r>
    </w:p>
    <w:p>
      <w:r>
        <w:t>- **Acceptance Criteria:**</w:t>
        <w:br/>
        <w:t xml:space="preserve">  - Tasks can be created under any milestone.</w:t>
        <w:br/>
        <w:t xml:space="preserve">  - Assign users to tasks and set due dates.</w:t>
        <w:br/>
        <w:t xml:space="preserve">  - Dependencies visually indicated and enforced.</w:t>
      </w:r>
    </w:p>
    <w:p>
      <w:r>
        <w:t>**User Story:** As a team member, I want to see my assigned tasks with contextual links so I can complete them effectively.</w:t>
      </w:r>
    </w:p>
    <w:p>
      <w:r>
        <w:t>- **Acceptance Criteria:**</w:t>
        <w:br/>
        <w:t xml:space="preserve">  - "My Tasks" view shows only assigned items.</w:t>
        <w:br/>
        <w:t xml:space="preserve">  - Clicking a task opens sidebar with tools/templates/resources.</w:t>
        <w:br/>
        <w:t xml:space="preserve">  - Completion updates progress in milestone and stage.</w:t>
      </w:r>
    </w:p>
    <w:p>
      <w:r>
        <w:t>--------------------------</w:t>
      </w:r>
    </w:p>
    <w:p>
      <w:pPr>
        <w:pStyle w:val="Heading2"/>
      </w:pPr>
      <w:r>
        <w:t>EPIC 3: AI-ASSISTED JOURNEY SUPPORT</w:t>
      </w:r>
    </w:p>
    <w:p>
      <w:r>
        <w:t>### Sprint 4: AI Insights and Smart Suggestions</w:t>
      </w:r>
    </w:p>
    <w:p>
      <w:r>
        <w:t>**User Story:** As a founder, I want to receive intelligent suggestions for next steps so I can keep making progress.</w:t>
      </w:r>
    </w:p>
    <w:p>
      <w:r>
        <w:t>- **Acceptance Criteria:**</w:t>
        <w:br/>
        <w:t xml:space="preserve">  - AI returns next-step recommendations based on phase/stage.</w:t>
        <w:br/>
        <w:t xml:space="preserve">  - Suggestions appear inline with tasks or stages.</w:t>
        <w:br/>
        <w:t xml:space="preserve">  - Feedback on usefulness can be submitted and tracked.</w:t>
      </w:r>
    </w:p>
    <w:p>
      <w:r>
        <w:t>**User Story:** As a user, I want to receive nudges when tasks are overdue or out of sequence.</w:t>
      </w:r>
    </w:p>
    <w:p>
      <w:r>
        <w:t>- **Acceptance Criteria:**</w:t>
        <w:br/>
        <w:t xml:space="preserve">  - AI flags overdue tasks or skipped stages.</w:t>
        <w:br/>
        <w:t xml:space="preserve">  - Notifications appear in Journey and Notification center.</w:t>
      </w:r>
    </w:p>
    <w:p>
      <w:r>
        <w:t>--------------------------</w:t>
      </w:r>
    </w:p>
    <w:p>
      <w:pPr>
        <w:pStyle w:val="Heading2"/>
      </w:pPr>
      <w:r>
        <w:t>EPIC 4: INTEGRATION &amp; COMMUNITY EXTENSIONS</w:t>
      </w:r>
    </w:p>
    <w:p>
      <w:r>
        <w:t>### Sprint 5: Marketplace + RFP</w:t>
      </w:r>
    </w:p>
    <w:p>
      <w:r>
        <w:t>**User Story:** As a founder, I want to request help from a vendor directly from the journey so I don’t have to leave context.</w:t>
      </w:r>
    </w:p>
    <w:p>
      <w:r>
        <w:t>- **Acceptance Criteria:**</w:t>
        <w:br/>
        <w:t xml:space="preserve">  - Click “Request Help” opens scoped RFP wizard.</w:t>
        <w:br/>
        <w:t xml:space="preserve">  - Stage and task context is auto-filled.</w:t>
        <w:br/>
        <w:t xml:space="preserve">  - Vendors can respond and submit proposals through the system.</w:t>
      </w:r>
    </w:p>
    <w:p>
      <w:r>
        <w:t>### Sprint 6: Community Support</w:t>
      </w:r>
    </w:p>
    <w:p>
      <w:r>
        <w:t>**User Story:** As a user, I want to ask a question or find relevant threads linked to a journey task.</w:t>
      </w:r>
    </w:p>
    <w:p>
      <w:r>
        <w:t>- **Acceptance Criteria:**</w:t>
        <w:br/>
        <w:t xml:space="preserve">  - Task sidebar links to relevant community threads.</w:t>
        <w:br/>
        <w:t xml:space="preserve">  - New discussion posts can be scoped to task/stage.</w:t>
        <w:br/>
        <w:t xml:space="preserve">  - Contributors and reputation metrics are visible.</w:t>
      </w:r>
    </w:p>
    <w:p>
      <w:r>
        <w:t>--------------------------</w:t>
      </w:r>
    </w:p>
    <w:p>
      <w:pPr>
        <w:pStyle w:val="Heading2"/>
      </w:pPr>
      <w:r>
        <w:t>Notes</w:t>
        <w:br/>
        <w:t>- All stories use INVEST format.</w:t>
        <w:br/>
        <w:t>- Acceptance Criteria aligned to BDD testable language.</w:t>
        <w:br/>
        <w:t>- Future sprints include Plugin Support, API Surface, Extension Marketplace, and Workflow Builder.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